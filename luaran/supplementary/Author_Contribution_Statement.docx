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AUTHOR CONTRIBUTION STATEMENT</w:t>
      </w:r>
    </w:p>
    <w:p/>
    <w:p>
      <w:r>
        <w:t>Following the CRediT (Contributor Roles Taxonomy) guidelines:</w:t>
      </w:r>
    </w:p>
    <w:p/>
    <w:p>
      <w:pPr>
        <w:pStyle w:val="ListBullet"/>
      </w:pPr>
      <w:r>
        <w:t xml:space="preserve">• </w:t>
      </w:r>
      <w:r>
        <w:rPr>
          <w:b/>
        </w:rPr>
        <w:t>Conceptualization</w:t>
      </w:r>
      <w:r>
        <w:t>: [Author names]: Formulation of research goals and aims</w:t>
      </w:r>
    </w:p>
    <w:p>
      <w:pPr>
        <w:pStyle w:val="ListBullet"/>
      </w:pPr>
      <w:r>
        <w:t xml:space="preserve">• </w:t>
      </w:r>
      <w:r>
        <w:rPr>
          <w:b/>
        </w:rPr>
        <w:t>Methodology</w:t>
      </w:r>
      <w:r>
        <w:t>: [Author names]: Development of models and experimental design</w:t>
      </w:r>
    </w:p>
    <w:p>
      <w:pPr>
        <w:pStyle w:val="ListBullet"/>
      </w:pPr>
      <w:r>
        <w:t xml:space="preserve">• </w:t>
      </w:r>
      <w:r>
        <w:rPr>
          <w:b/>
        </w:rPr>
        <w:t>Software</w:t>
      </w:r>
      <w:r>
        <w:t>: [Author names]: Programming and software development</w:t>
      </w:r>
    </w:p>
    <w:p>
      <w:pPr>
        <w:pStyle w:val="ListBullet"/>
      </w:pPr>
      <w:r>
        <w:t xml:space="preserve">• </w:t>
      </w:r>
      <w:r>
        <w:rPr>
          <w:b/>
        </w:rPr>
        <w:t>Validation</w:t>
      </w:r>
      <w:r>
        <w:t>: [Author names]: Verification of experimental results</w:t>
      </w:r>
    </w:p>
    <w:p>
      <w:pPr>
        <w:pStyle w:val="ListBullet"/>
      </w:pPr>
      <w:r>
        <w:t xml:space="preserve">• </w:t>
      </w:r>
      <w:r>
        <w:rPr>
          <w:b/>
        </w:rPr>
        <w:t>Formal Analysis</w:t>
      </w:r>
      <w:r>
        <w:t>: [Author names]: Statistical and data analysis</w:t>
      </w:r>
    </w:p>
    <w:p>
      <w:pPr>
        <w:pStyle w:val="ListBullet"/>
      </w:pPr>
      <w:r>
        <w:t xml:space="preserve">• </w:t>
      </w:r>
      <w:r>
        <w:rPr>
          <w:b/>
        </w:rPr>
        <w:t>Investigation</w:t>
      </w:r>
      <w:r>
        <w:t>: [Author names]: Conducting experiments</w:t>
      </w:r>
    </w:p>
    <w:p>
      <w:pPr>
        <w:pStyle w:val="ListBullet"/>
      </w:pPr>
      <w:r>
        <w:t xml:space="preserve">• </w:t>
      </w:r>
      <w:r>
        <w:rPr>
          <w:b/>
        </w:rPr>
        <w:t>Resources</w:t>
      </w:r>
      <w:r>
        <w:t>: [Author names]: Provision of computational resources</w:t>
      </w:r>
    </w:p>
    <w:p>
      <w:pPr>
        <w:pStyle w:val="ListBullet"/>
      </w:pPr>
      <w:r>
        <w:t xml:space="preserve">• </w:t>
      </w:r>
      <w:r>
        <w:rPr>
          <w:b/>
        </w:rPr>
        <w:t>Data Curation</w:t>
      </w:r>
      <w:r>
        <w:t>: [Author names]: Data management and annotation</w:t>
      </w:r>
    </w:p>
    <w:p>
      <w:pPr>
        <w:pStyle w:val="ListBullet"/>
      </w:pPr>
      <w:r>
        <w:t xml:space="preserve">• </w:t>
      </w:r>
      <w:r>
        <w:rPr>
          <w:b/>
        </w:rPr>
        <w:t>Writing - Original Draft</w:t>
      </w:r>
      <w:r>
        <w:t>: [Author names]: Preparation of initial manuscript</w:t>
      </w:r>
    </w:p>
    <w:p>
      <w:pPr>
        <w:pStyle w:val="ListBullet"/>
      </w:pPr>
      <w:r>
        <w:t xml:space="preserve">• </w:t>
      </w:r>
      <w:r>
        <w:rPr>
          <w:b/>
        </w:rPr>
        <w:t>Writing - Review &amp; Editing</w:t>
      </w:r>
      <w:r>
        <w:t>: [Author names]: Critical review and revision</w:t>
      </w:r>
    </w:p>
    <w:p>
      <w:pPr>
        <w:pStyle w:val="ListBullet"/>
      </w:pPr>
      <w:r>
        <w:t xml:space="preserve">• </w:t>
      </w:r>
      <w:r>
        <w:rPr>
          <w:b/>
        </w:rPr>
        <w:t>Visualization</w:t>
      </w:r>
      <w:r>
        <w:t>: [Author names]: Creation of figures and visualizations</w:t>
      </w:r>
    </w:p>
    <w:p>
      <w:pPr>
        <w:pStyle w:val="ListBullet"/>
      </w:pPr>
      <w:r>
        <w:t xml:space="preserve">• </w:t>
      </w:r>
      <w:r>
        <w:rPr>
          <w:b/>
        </w:rPr>
        <w:t>Supervision</w:t>
      </w:r>
      <w:r>
        <w:t>: [Author names]: Oversight and leadership responsibility</w:t>
      </w:r>
    </w:p>
    <w:p>
      <w:pPr>
        <w:pStyle w:val="ListBullet"/>
      </w:pPr>
      <w:r>
        <w:t xml:space="preserve">• </w:t>
      </w:r>
      <w:r>
        <w:rPr>
          <w:b/>
        </w:rPr>
        <w:t>Project Administration</w:t>
      </w:r>
      <w:r>
        <w:t>: [Author names]: Management and coordination</w:t>
      </w:r>
    </w:p>
    <w:p>
      <w:pPr>
        <w:pStyle w:val="ListBullet"/>
      </w:pPr>
      <w:r>
        <w:t xml:space="preserve">• </w:t>
      </w:r>
      <w:r>
        <w:rPr>
          <w:b/>
        </w:rPr>
        <w:t>Funding Acquisition</w:t>
      </w:r>
      <w:r>
        <w:t>: [Author names]: Acquisition of financial support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