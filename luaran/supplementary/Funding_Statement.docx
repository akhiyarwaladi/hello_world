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FUNDING STATEMENT</w:t>
      </w:r>
    </w:p>
    <w:p/>
    <w:p>
      <w:r>
        <w:t>[To be filled with actual funding information]</w:t>
        <w:br/>
        <w:br/>
        <w:t>Example: This research was supported by [Grant Name] from [Funding Agency], Grant Number [Number]. The funders had no role in study design, data collection and analysis, decision to publish, or preparation of the manuscript.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